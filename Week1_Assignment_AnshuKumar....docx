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3E5E" w:rsidRDefault="00000000">
      <w:pPr>
        <w:pStyle w:val="Title"/>
      </w:pPr>
      <w:r>
        <w:t>Week 1 Assignment – Plant Disease Detection System for Sustainable Agriculture</w:t>
      </w:r>
    </w:p>
    <w:p w:rsidR="00D53E5E" w:rsidRDefault="00000000">
      <w:r w:rsidRPr="00511519">
        <w:rPr>
          <w:b/>
          <w:bCs/>
          <w:color w:val="365F91" w:themeColor="accent1" w:themeShade="BF"/>
        </w:rPr>
        <w:t>Name:</w:t>
      </w:r>
      <w:r w:rsidRPr="00511519">
        <w:rPr>
          <w:color w:val="365F91" w:themeColor="accent1" w:themeShade="BF"/>
        </w:rPr>
        <w:t xml:space="preserve"> </w:t>
      </w:r>
      <w:r>
        <w:t>Anshu Kumar</w:t>
      </w:r>
    </w:p>
    <w:p w:rsidR="00D53E5E" w:rsidRDefault="00000000">
      <w:r w:rsidRPr="00511519">
        <w:rPr>
          <w:b/>
          <w:bCs/>
          <w:color w:val="365F91" w:themeColor="accent1" w:themeShade="BF"/>
        </w:rPr>
        <w:t>College:</w:t>
      </w:r>
      <w:r w:rsidRPr="00511519">
        <w:rPr>
          <w:color w:val="365F91" w:themeColor="accent1" w:themeShade="BF"/>
        </w:rPr>
        <w:t xml:space="preserve"> </w:t>
      </w:r>
      <w:r>
        <w:t>Pallavi Engineering College</w:t>
      </w:r>
    </w:p>
    <w:p w:rsidR="00D53E5E" w:rsidRDefault="00000000">
      <w:r w:rsidRPr="00511519">
        <w:rPr>
          <w:b/>
          <w:bCs/>
          <w:color w:val="365F91" w:themeColor="accent1" w:themeShade="BF"/>
        </w:rPr>
        <w:t>Project Title:</w:t>
      </w:r>
      <w:r w:rsidRPr="00511519">
        <w:rPr>
          <w:color w:val="365F91" w:themeColor="accent1" w:themeShade="BF"/>
        </w:rPr>
        <w:t xml:space="preserve"> </w:t>
      </w:r>
      <w:r>
        <w:t>Plant Disease Detection System for Sustainable Agriculture</w:t>
      </w:r>
    </w:p>
    <w:p w:rsidR="00D53E5E" w:rsidRDefault="00000000">
      <w:pPr>
        <w:pStyle w:val="Heading1"/>
      </w:pPr>
      <w:r>
        <w:t>Problem Statement</w:t>
      </w:r>
    </w:p>
    <w:p w:rsidR="00D53E5E" w:rsidRDefault="00000000">
      <w:r>
        <w:t>In farming, plant diseases cause a lot of crop loss. Many farmers can't easily tell when a plant is sick, and that causes delays in taking action. Also, checking plants by hand takes time and needs expert knowledge that many farmers don’t have access to.</w:t>
      </w:r>
      <w:r>
        <w:br/>
      </w:r>
      <w:r>
        <w:br/>
        <w:t>This project will build an AI system that can look at pictures of plant leaves and tell if they are healthy or have a disease. This will help farmers find plant problems early and take better care of their crops.</w:t>
      </w:r>
    </w:p>
    <w:p w:rsidR="00511519" w:rsidRDefault="00511519"/>
    <w:p w:rsidR="00511519" w:rsidRPr="00647DCD" w:rsidRDefault="00511519" w:rsidP="00511519">
      <w:pPr>
        <w:rPr>
          <w:b/>
          <w:bCs/>
          <w:lang w:val="en-IN"/>
        </w:rPr>
      </w:pPr>
      <w:r w:rsidRPr="00647DCD">
        <w:rPr>
          <w:b/>
          <w:bCs/>
          <w:lang w:val="en-IN"/>
        </w:rPr>
        <w:t>Helping Farmers Detect Plant Diseases with AI</w:t>
      </w:r>
    </w:p>
    <w:p w:rsidR="00511519" w:rsidRPr="00647DCD" w:rsidRDefault="00511519" w:rsidP="00511519">
      <w:pPr>
        <w:rPr>
          <w:lang w:val="en-IN"/>
        </w:rPr>
      </w:pPr>
      <w:r w:rsidRPr="00647DCD">
        <w:rPr>
          <w:lang w:val="en-IN"/>
        </w:rPr>
        <w:t>Plants get sick just like people do, and when they do, it can cause big problems for farmers. Many farmers struggle to notice diseases early, which means they lose crops and money. Checking plants by hand takes a lot of time and requires expert knowledge, which not all farmers have access to.</w:t>
      </w:r>
    </w:p>
    <w:p w:rsidR="00511519" w:rsidRPr="00647DCD" w:rsidRDefault="00511519" w:rsidP="00511519">
      <w:pPr>
        <w:rPr>
          <w:b/>
          <w:bCs/>
          <w:lang w:val="en-IN"/>
        </w:rPr>
      </w:pPr>
      <w:r w:rsidRPr="00647DCD">
        <w:rPr>
          <w:b/>
          <w:bCs/>
          <w:lang w:val="en-IN"/>
        </w:rPr>
        <w:t>The Solution: AI That Checks Plant Health</w:t>
      </w:r>
    </w:p>
    <w:p w:rsidR="00511519" w:rsidRPr="00647DCD" w:rsidRDefault="00511519" w:rsidP="00511519">
      <w:pPr>
        <w:rPr>
          <w:lang w:val="en-IN"/>
        </w:rPr>
      </w:pPr>
      <w:r w:rsidRPr="00647DCD">
        <w:rPr>
          <w:lang w:val="en-IN"/>
        </w:rPr>
        <w:t>This project will create an AI system that looks at pictures of plant leaves and tells if they are healthy or sick. Here’s how it works:</w:t>
      </w:r>
    </w:p>
    <w:p w:rsidR="00511519" w:rsidRPr="00647DCD" w:rsidRDefault="00511519" w:rsidP="00511519">
      <w:pPr>
        <w:numPr>
          <w:ilvl w:val="0"/>
          <w:numId w:val="10"/>
        </w:numPr>
        <w:rPr>
          <w:lang w:val="en-IN"/>
        </w:rPr>
      </w:pPr>
      <w:r w:rsidRPr="00647DCD">
        <w:rPr>
          <w:b/>
          <w:bCs/>
          <w:lang w:val="en-IN"/>
        </w:rPr>
        <w:t>Taking Pictures</w:t>
      </w:r>
      <w:r w:rsidRPr="00647DCD">
        <w:rPr>
          <w:lang w:val="en-IN"/>
        </w:rPr>
        <w:t xml:space="preserve"> – Farmers take photos of plant leaves using a phone or camera.</w:t>
      </w:r>
    </w:p>
    <w:p w:rsidR="00511519" w:rsidRPr="00647DCD" w:rsidRDefault="00511519" w:rsidP="00511519">
      <w:pPr>
        <w:numPr>
          <w:ilvl w:val="0"/>
          <w:numId w:val="10"/>
        </w:numPr>
        <w:rPr>
          <w:lang w:val="en-IN"/>
        </w:rPr>
      </w:pPr>
      <w:r w:rsidRPr="00647DCD">
        <w:rPr>
          <w:b/>
          <w:bCs/>
          <w:lang w:val="en-IN"/>
        </w:rPr>
        <w:t>AI Checks the Image</w:t>
      </w:r>
      <w:r w:rsidRPr="00647DCD">
        <w:rPr>
          <w:lang w:val="en-IN"/>
        </w:rPr>
        <w:t xml:space="preserve"> – The system </w:t>
      </w:r>
      <w:proofErr w:type="spellStart"/>
      <w:r w:rsidRPr="00647DCD">
        <w:rPr>
          <w:lang w:val="en-IN"/>
        </w:rPr>
        <w:t>analyzes</w:t>
      </w:r>
      <w:proofErr w:type="spellEnd"/>
      <w:r w:rsidRPr="00647DCD">
        <w:rPr>
          <w:lang w:val="en-IN"/>
        </w:rPr>
        <w:t xml:space="preserve"> the picture to find signs of disease.</w:t>
      </w:r>
    </w:p>
    <w:p w:rsidR="00511519" w:rsidRPr="00647DCD" w:rsidRDefault="00511519" w:rsidP="00511519">
      <w:pPr>
        <w:numPr>
          <w:ilvl w:val="0"/>
          <w:numId w:val="10"/>
        </w:numPr>
        <w:rPr>
          <w:lang w:val="en-IN"/>
        </w:rPr>
      </w:pPr>
      <w:r w:rsidRPr="00647DCD">
        <w:rPr>
          <w:b/>
          <w:bCs/>
          <w:lang w:val="en-IN"/>
        </w:rPr>
        <w:t>Giving Results</w:t>
      </w:r>
      <w:r w:rsidRPr="00647DCD">
        <w:rPr>
          <w:lang w:val="en-IN"/>
        </w:rPr>
        <w:t xml:space="preserve"> – The AI tells whether the plant is healthy or if it has a disease. If it’s sick, the system suggests possible problems and ways to fix them.</w:t>
      </w:r>
    </w:p>
    <w:p w:rsidR="00511519" w:rsidRPr="00647DCD" w:rsidRDefault="00511519" w:rsidP="00511519">
      <w:pPr>
        <w:numPr>
          <w:ilvl w:val="0"/>
          <w:numId w:val="10"/>
        </w:numPr>
        <w:rPr>
          <w:lang w:val="en-IN"/>
        </w:rPr>
      </w:pPr>
      <w:r w:rsidRPr="00647DCD">
        <w:rPr>
          <w:b/>
          <w:bCs/>
          <w:lang w:val="en-IN"/>
        </w:rPr>
        <w:t>Helping Farmers Act Fast</w:t>
      </w:r>
      <w:r w:rsidRPr="00647DCD">
        <w:rPr>
          <w:lang w:val="en-IN"/>
        </w:rPr>
        <w:t xml:space="preserve"> – Farmers can treat plants sooner, stopping diseases from spreading and saving their crops.</w:t>
      </w:r>
    </w:p>
    <w:p w:rsidR="00511519" w:rsidRPr="00647DCD" w:rsidRDefault="00511519" w:rsidP="00511519">
      <w:pPr>
        <w:rPr>
          <w:b/>
          <w:bCs/>
          <w:lang w:val="en-IN"/>
        </w:rPr>
      </w:pPr>
      <w:r w:rsidRPr="00647DCD">
        <w:rPr>
          <w:b/>
          <w:bCs/>
          <w:lang w:val="en-IN"/>
        </w:rPr>
        <w:lastRenderedPageBreak/>
        <w:t>Why This Is Helpful</w:t>
      </w:r>
    </w:p>
    <w:p w:rsidR="00511519" w:rsidRPr="00647DCD" w:rsidRDefault="00511519" w:rsidP="00511519">
      <w:pPr>
        <w:numPr>
          <w:ilvl w:val="0"/>
          <w:numId w:val="11"/>
        </w:numPr>
        <w:rPr>
          <w:lang w:val="en-IN"/>
        </w:rPr>
      </w:pPr>
      <w:r w:rsidRPr="00647DCD">
        <w:rPr>
          <w:b/>
          <w:bCs/>
          <w:lang w:val="en-IN"/>
        </w:rPr>
        <w:t>Saves Time</w:t>
      </w:r>
      <w:r w:rsidRPr="00647DCD">
        <w:rPr>
          <w:lang w:val="en-IN"/>
        </w:rPr>
        <w:t xml:space="preserve"> – No need to check every plant manually.</w:t>
      </w:r>
    </w:p>
    <w:p w:rsidR="00511519" w:rsidRPr="00647DCD" w:rsidRDefault="00511519" w:rsidP="00511519">
      <w:pPr>
        <w:numPr>
          <w:ilvl w:val="0"/>
          <w:numId w:val="11"/>
        </w:numPr>
        <w:rPr>
          <w:lang w:val="en-IN"/>
        </w:rPr>
      </w:pPr>
      <w:r w:rsidRPr="00647DCD">
        <w:rPr>
          <w:b/>
          <w:bCs/>
          <w:lang w:val="en-IN"/>
        </w:rPr>
        <w:t>Easy to Use</w:t>
      </w:r>
      <w:r w:rsidRPr="00647DCD">
        <w:rPr>
          <w:lang w:val="en-IN"/>
        </w:rPr>
        <w:t xml:space="preserve"> – Farmers don’t need expert knowledge; they just take a picture.</w:t>
      </w:r>
    </w:p>
    <w:p w:rsidR="00511519" w:rsidRPr="00647DCD" w:rsidRDefault="00511519" w:rsidP="00511519">
      <w:pPr>
        <w:numPr>
          <w:ilvl w:val="0"/>
          <w:numId w:val="11"/>
        </w:numPr>
        <w:rPr>
          <w:lang w:val="en-IN"/>
        </w:rPr>
      </w:pPr>
      <w:r w:rsidRPr="00647DCD">
        <w:rPr>
          <w:b/>
          <w:bCs/>
          <w:lang w:val="en-IN"/>
        </w:rPr>
        <w:t>Better Crop Health</w:t>
      </w:r>
      <w:r w:rsidRPr="00647DCD">
        <w:rPr>
          <w:lang w:val="en-IN"/>
        </w:rPr>
        <w:t xml:space="preserve"> – Early detection helps keep plants strong and healthy.</w:t>
      </w:r>
    </w:p>
    <w:p w:rsidR="00511519" w:rsidRPr="00647DCD" w:rsidRDefault="00511519" w:rsidP="00511519">
      <w:pPr>
        <w:numPr>
          <w:ilvl w:val="0"/>
          <w:numId w:val="11"/>
        </w:numPr>
        <w:rPr>
          <w:lang w:val="en-IN"/>
        </w:rPr>
      </w:pPr>
      <w:r w:rsidRPr="00647DCD">
        <w:rPr>
          <w:b/>
          <w:bCs/>
          <w:lang w:val="en-IN"/>
        </w:rPr>
        <w:t>More Profits</w:t>
      </w:r>
      <w:r w:rsidRPr="00647DCD">
        <w:rPr>
          <w:lang w:val="en-IN"/>
        </w:rPr>
        <w:t xml:space="preserve"> – Healthy crops mean better harvests and more earnings.</w:t>
      </w:r>
    </w:p>
    <w:p w:rsidR="00511519" w:rsidRPr="00647DCD" w:rsidRDefault="00511519" w:rsidP="00511519">
      <w:pPr>
        <w:rPr>
          <w:b/>
          <w:bCs/>
          <w:lang w:val="en-IN"/>
        </w:rPr>
      </w:pPr>
      <w:r w:rsidRPr="00647DCD">
        <w:rPr>
          <w:b/>
          <w:bCs/>
          <w:lang w:val="en-IN"/>
        </w:rPr>
        <w:t>Future Ideas</w:t>
      </w:r>
    </w:p>
    <w:p w:rsidR="00511519" w:rsidRPr="00647DCD" w:rsidRDefault="00511519" w:rsidP="00511519">
      <w:pPr>
        <w:rPr>
          <w:lang w:val="en-IN"/>
        </w:rPr>
      </w:pPr>
      <w:r w:rsidRPr="00647DCD">
        <w:rPr>
          <w:lang w:val="en-IN"/>
        </w:rPr>
        <w:t>Later, the AI could work with drones to scan large farms quickly or use weather data to predict disease outbreaks before they happen.</w:t>
      </w:r>
    </w:p>
    <w:p w:rsidR="00511519" w:rsidRDefault="00511519" w:rsidP="00511519">
      <w:pPr>
        <w:rPr>
          <w:lang w:val="en-IN"/>
        </w:rPr>
      </w:pPr>
      <w:r w:rsidRPr="00647DCD">
        <w:rPr>
          <w:lang w:val="en-IN"/>
        </w:rPr>
        <w:t>This system will make farming easier, reduce losses, and help farmers grow healthier crops.</w:t>
      </w:r>
    </w:p>
    <w:p w:rsidR="00511519" w:rsidRDefault="00511519" w:rsidP="00511519">
      <w:pPr>
        <w:pStyle w:val="Heading1"/>
        <w:rPr>
          <w:lang w:val="en-IN"/>
        </w:rPr>
      </w:pPr>
      <w:r w:rsidRPr="00960BBA">
        <w:rPr>
          <w:lang w:val="en-IN"/>
        </w:rPr>
        <w:t>Step-by-Step Pipeline for AI-Based Plant Disease Detection</w:t>
      </w:r>
    </w:p>
    <w:p w:rsidR="00511519" w:rsidRPr="00960BBA" w:rsidRDefault="00511519" w:rsidP="00511519">
      <w:pPr>
        <w:rPr>
          <w:lang w:val="en-IN"/>
        </w:rPr>
      </w:pPr>
    </w:p>
    <w:p w:rsidR="00511519" w:rsidRPr="00960BBA" w:rsidRDefault="00511519" w:rsidP="00511519">
      <w:pPr>
        <w:rPr>
          <w:lang w:val="en-IN"/>
        </w:rPr>
      </w:pPr>
      <w:r w:rsidRPr="00960BBA">
        <w:rPr>
          <w:lang w:val="en-IN"/>
        </w:rPr>
        <w:t>Here’s a detailed breakdown of the process in a simple and easy-to-understand way.</w:t>
      </w:r>
    </w:p>
    <w:p w:rsidR="00511519" w:rsidRPr="00960BBA" w:rsidRDefault="00511519" w:rsidP="00511519">
      <w:pPr>
        <w:rPr>
          <w:b/>
          <w:bCs/>
          <w:lang w:val="en-IN"/>
        </w:rPr>
      </w:pPr>
      <w:r w:rsidRPr="00960BBA">
        <w:rPr>
          <w:b/>
          <w:bCs/>
          <w:lang w:val="en-IN"/>
        </w:rPr>
        <w:t>1. Data Collection &amp; Loading</w:t>
      </w:r>
    </w:p>
    <w:p w:rsidR="00511519" w:rsidRPr="00960BBA" w:rsidRDefault="00511519" w:rsidP="00511519">
      <w:pPr>
        <w:rPr>
          <w:lang w:val="en-IN"/>
        </w:rPr>
      </w:pPr>
      <w:r w:rsidRPr="00960BBA">
        <w:rPr>
          <w:lang w:val="en-IN"/>
        </w:rPr>
        <w:t>Before training our AI model, we need images of plant leaves. These images will be collected from various sources, including:</w:t>
      </w:r>
    </w:p>
    <w:p w:rsidR="00511519" w:rsidRPr="00960BBA" w:rsidRDefault="00511519" w:rsidP="00511519">
      <w:pPr>
        <w:numPr>
          <w:ilvl w:val="0"/>
          <w:numId w:val="12"/>
        </w:numPr>
        <w:rPr>
          <w:lang w:val="en-IN"/>
        </w:rPr>
      </w:pPr>
      <w:r w:rsidRPr="00960BBA">
        <w:rPr>
          <w:lang w:val="en-IN"/>
        </w:rPr>
        <w:t>Healthy plants (no signs of disease)</w:t>
      </w:r>
    </w:p>
    <w:p w:rsidR="00511519" w:rsidRPr="00960BBA" w:rsidRDefault="00511519" w:rsidP="00511519">
      <w:pPr>
        <w:numPr>
          <w:ilvl w:val="0"/>
          <w:numId w:val="12"/>
        </w:numPr>
        <w:rPr>
          <w:lang w:val="en-IN"/>
        </w:rPr>
      </w:pPr>
      <w:r w:rsidRPr="00960BBA">
        <w:rPr>
          <w:lang w:val="en-IN"/>
        </w:rPr>
        <w:t>Plants affected by different diseases</w:t>
      </w:r>
    </w:p>
    <w:p w:rsidR="00511519" w:rsidRPr="00960BBA" w:rsidRDefault="00511519" w:rsidP="00511519">
      <w:pPr>
        <w:rPr>
          <w:lang w:val="en-IN"/>
        </w:rPr>
      </w:pPr>
      <w:r w:rsidRPr="00960BBA">
        <w:rPr>
          <w:lang w:val="en-IN"/>
        </w:rPr>
        <w:t>Once we have enough images, we divide them into three groups:</w:t>
      </w:r>
    </w:p>
    <w:p w:rsidR="00511519" w:rsidRPr="00960BBA" w:rsidRDefault="00511519" w:rsidP="00511519">
      <w:pPr>
        <w:numPr>
          <w:ilvl w:val="0"/>
          <w:numId w:val="13"/>
        </w:numPr>
        <w:rPr>
          <w:lang w:val="en-IN"/>
        </w:rPr>
      </w:pPr>
      <w:r w:rsidRPr="00960BBA">
        <w:rPr>
          <w:b/>
          <w:bCs/>
          <w:lang w:val="en-IN"/>
        </w:rPr>
        <w:t>Training Set</w:t>
      </w:r>
      <w:r w:rsidRPr="00960BBA">
        <w:rPr>
          <w:lang w:val="en-IN"/>
        </w:rPr>
        <w:t xml:space="preserve"> – The AI learns patterns from these images.</w:t>
      </w:r>
    </w:p>
    <w:p w:rsidR="00511519" w:rsidRPr="00960BBA" w:rsidRDefault="00511519" w:rsidP="00511519">
      <w:pPr>
        <w:numPr>
          <w:ilvl w:val="0"/>
          <w:numId w:val="13"/>
        </w:numPr>
        <w:rPr>
          <w:lang w:val="en-IN"/>
        </w:rPr>
      </w:pPr>
      <w:r w:rsidRPr="00960BBA">
        <w:rPr>
          <w:b/>
          <w:bCs/>
          <w:lang w:val="en-IN"/>
        </w:rPr>
        <w:t>Testing Set</w:t>
      </w:r>
      <w:r w:rsidRPr="00960BBA">
        <w:rPr>
          <w:lang w:val="en-IN"/>
        </w:rPr>
        <w:t xml:space="preserve"> – Used to check how well the AI understands new images.</w:t>
      </w:r>
    </w:p>
    <w:p w:rsidR="00511519" w:rsidRPr="00960BBA" w:rsidRDefault="00511519" w:rsidP="00511519">
      <w:pPr>
        <w:numPr>
          <w:ilvl w:val="0"/>
          <w:numId w:val="13"/>
        </w:numPr>
        <w:rPr>
          <w:lang w:val="en-IN"/>
        </w:rPr>
      </w:pPr>
      <w:r w:rsidRPr="00960BBA">
        <w:rPr>
          <w:b/>
          <w:bCs/>
          <w:lang w:val="en-IN"/>
        </w:rPr>
        <w:t>Validation Set</w:t>
      </w:r>
      <w:r w:rsidRPr="00960BBA">
        <w:rPr>
          <w:lang w:val="en-IN"/>
        </w:rPr>
        <w:t xml:space="preserve"> – Helps fine-tune the model for better accuracy.</w:t>
      </w:r>
    </w:p>
    <w:p w:rsidR="00511519" w:rsidRPr="00960BBA" w:rsidRDefault="00511519" w:rsidP="00511519">
      <w:pPr>
        <w:rPr>
          <w:b/>
          <w:bCs/>
          <w:lang w:val="en-IN"/>
        </w:rPr>
      </w:pPr>
      <w:r w:rsidRPr="00960BBA">
        <w:rPr>
          <w:b/>
          <w:bCs/>
          <w:lang w:val="en-IN"/>
        </w:rPr>
        <w:t>2. Zipping &amp; Uploading Dataset</w:t>
      </w:r>
    </w:p>
    <w:p w:rsidR="00511519" w:rsidRPr="00960BBA" w:rsidRDefault="00511519" w:rsidP="00511519">
      <w:pPr>
        <w:rPr>
          <w:lang w:val="en-IN"/>
        </w:rPr>
      </w:pPr>
      <w:r w:rsidRPr="00960BBA">
        <w:rPr>
          <w:lang w:val="en-IN"/>
        </w:rPr>
        <w:t xml:space="preserve">Since we are using </w:t>
      </w:r>
      <w:r w:rsidRPr="00960BBA">
        <w:rPr>
          <w:b/>
          <w:bCs/>
          <w:lang w:val="en-IN"/>
        </w:rPr>
        <w:t xml:space="preserve">Google </w:t>
      </w:r>
      <w:proofErr w:type="spellStart"/>
      <w:r w:rsidRPr="00960BBA">
        <w:rPr>
          <w:b/>
          <w:bCs/>
          <w:lang w:val="en-IN"/>
        </w:rPr>
        <w:t>Colab</w:t>
      </w:r>
      <w:proofErr w:type="spellEnd"/>
      <w:r w:rsidRPr="00960BBA">
        <w:rPr>
          <w:lang w:val="en-IN"/>
        </w:rPr>
        <w:t xml:space="preserve"> for training, we need an easy way to store and transfer our images.</w:t>
      </w:r>
    </w:p>
    <w:p w:rsidR="00511519" w:rsidRPr="00960BBA" w:rsidRDefault="00511519" w:rsidP="00511519">
      <w:pPr>
        <w:numPr>
          <w:ilvl w:val="0"/>
          <w:numId w:val="14"/>
        </w:numPr>
        <w:rPr>
          <w:lang w:val="en-IN"/>
        </w:rPr>
      </w:pPr>
      <w:r w:rsidRPr="00960BBA">
        <w:rPr>
          <w:lang w:val="en-IN"/>
        </w:rPr>
        <w:t xml:space="preserve">First, we </w:t>
      </w:r>
      <w:r w:rsidRPr="00960BBA">
        <w:rPr>
          <w:b/>
          <w:bCs/>
          <w:lang w:val="en-IN"/>
        </w:rPr>
        <w:t>zip</w:t>
      </w:r>
      <w:r w:rsidRPr="00960BBA">
        <w:rPr>
          <w:lang w:val="en-IN"/>
        </w:rPr>
        <w:t xml:space="preserve"> all images into a single file to keep them organized.</w:t>
      </w:r>
    </w:p>
    <w:p w:rsidR="00511519" w:rsidRPr="00960BBA" w:rsidRDefault="00511519" w:rsidP="00511519">
      <w:pPr>
        <w:numPr>
          <w:ilvl w:val="0"/>
          <w:numId w:val="14"/>
        </w:numPr>
        <w:rPr>
          <w:lang w:val="en-IN"/>
        </w:rPr>
      </w:pPr>
      <w:r w:rsidRPr="00960BBA">
        <w:rPr>
          <w:lang w:val="en-IN"/>
        </w:rPr>
        <w:t xml:space="preserve">Then, we </w:t>
      </w:r>
      <w:r w:rsidRPr="00960BBA">
        <w:rPr>
          <w:b/>
          <w:bCs/>
          <w:lang w:val="en-IN"/>
        </w:rPr>
        <w:t>upload</w:t>
      </w:r>
      <w:r w:rsidRPr="00960BBA">
        <w:rPr>
          <w:lang w:val="en-IN"/>
        </w:rPr>
        <w:t xml:space="preserve"> this zipped dataset to </w:t>
      </w:r>
      <w:r w:rsidRPr="00960BBA">
        <w:rPr>
          <w:b/>
          <w:bCs/>
          <w:lang w:val="en-IN"/>
        </w:rPr>
        <w:t>Google Drive</w:t>
      </w:r>
      <w:r w:rsidRPr="00960BBA">
        <w:rPr>
          <w:lang w:val="en-IN"/>
        </w:rPr>
        <w:t xml:space="preserve"> so we can access it later in </w:t>
      </w:r>
      <w:proofErr w:type="spellStart"/>
      <w:r w:rsidRPr="00960BBA">
        <w:rPr>
          <w:lang w:val="en-IN"/>
        </w:rPr>
        <w:t>Colab</w:t>
      </w:r>
      <w:proofErr w:type="spellEnd"/>
      <w:r w:rsidRPr="00960BBA">
        <w:rPr>
          <w:lang w:val="en-IN"/>
        </w:rPr>
        <w:t>.</w:t>
      </w:r>
    </w:p>
    <w:p w:rsidR="00511519" w:rsidRPr="00960BBA" w:rsidRDefault="00511519" w:rsidP="00511519">
      <w:pPr>
        <w:rPr>
          <w:b/>
          <w:bCs/>
          <w:lang w:val="en-IN"/>
        </w:rPr>
      </w:pPr>
      <w:r w:rsidRPr="00960BBA">
        <w:rPr>
          <w:b/>
          <w:bCs/>
          <w:lang w:val="en-IN"/>
        </w:rPr>
        <w:t xml:space="preserve">3. Unzipping &amp; Accessing in Google </w:t>
      </w:r>
      <w:proofErr w:type="spellStart"/>
      <w:r w:rsidRPr="00960BBA">
        <w:rPr>
          <w:b/>
          <w:bCs/>
          <w:lang w:val="en-IN"/>
        </w:rPr>
        <w:t>Colab</w:t>
      </w:r>
      <w:proofErr w:type="spellEnd"/>
    </w:p>
    <w:p w:rsidR="00511519" w:rsidRPr="00960BBA" w:rsidRDefault="00511519" w:rsidP="00511519">
      <w:pPr>
        <w:rPr>
          <w:lang w:val="en-IN"/>
        </w:rPr>
      </w:pPr>
      <w:r w:rsidRPr="00960BBA">
        <w:rPr>
          <w:lang w:val="en-IN"/>
        </w:rPr>
        <w:t xml:space="preserve">Now that our dataset is in Google Drive, we need to prepare it for use in </w:t>
      </w:r>
      <w:proofErr w:type="spellStart"/>
      <w:r w:rsidRPr="00960BBA">
        <w:rPr>
          <w:lang w:val="en-IN"/>
        </w:rPr>
        <w:t>Colab</w:t>
      </w:r>
      <w:proofErr w:type="spellEnd"/>
      <w:r w:rsidRPr="00960BBA">
        <w:rPr>
          <w:lang w:val="en-IN"/>
        </w:rPr>
        <w:t>.</w:t>
      </w:r>
    </w:p>
    <w:p w:rsidR="00511519" w:rsidRPr="00960BBA" w:rsidRDefault="00511519" w:rsidP="00511519">
      <w:pPr>
        <w:numPr>
          <w:ilvl w:val="0"/>
          <w:numId w:val="15"/>
        </w:numPr>
        <w:rPr>
          <w:lang w:val="en-IN"/>
        </w:rPr>
      </w:pPr>
      <w:r w:rsidRPr="00960BBA">
        <w:rPr>
          <w:lang w:val="en-IN"/>
        </w:rPr>
        <w:t xml:space="preserve">We </w:t>
      </w:r>
      <w:r w:rsidRPr="00960BBA">
        <w:rPr>
          <w:b/>
          <w:bCs/>
          <w:lang w:val="en-IN"/>
        </w:rPr>
        <w:t>connect Google Drive</w:t>
      </w:r>
      <w:r w:rsidRPr="00960BBA">
        <w:rPr>
          <w:lang w:val="en-IN"/>
        </w:rPr>
        <w:t xml:space="preserve"> to </w:t>
      </w:r>
      <w:proofErr w:type="spellStart"/>
      <w:r w:rsidRPr="00960BBA">
        <w:rPr>
          <w:lang w:val="en-IN"/>
        </w:rPr>
        <w:t>Colab</w:t>
      </w:r>
      <w:proofErr w:type="spellEnd"/>
      <w:r w:rsidRPr="00960BBA">
        <w:rPr>
          <w:lang w:val="en-IN"/>
        </w:rPr>
        <w:t xml:space="preserve"> using simple Python commands.</w:t>
      </w:r>
    </w:p>
    <w:p w:rsidR="00511519" w:rsidRPr="00960BBA" w:rsidRDefault="00511519" w:rsidP="00511519">
      <w:pPr>
        <w:numPr>
          <w:ilvl w:val="0"/>
          <w:numId w:val="15"/>
        </w:numPr>
        <w:rPr>
          <w:lang w:val="en-IN"/>
        </w:rPr>
      </w:pPr>
      <w:r w:rsidRPr="00960BBA">
        <w:rPr>
          <w:lang w:val="en-IN"/>
        </w:rPr>
        <w:t xml:space="preserve">The zipped file is </w:t>
      </w:r>
      <w:r w:rsidRPr="00960BBA">
        <w:rPr>
          <w:b/>
          <w:bCs/>
          <w:lang w:val="en-IN"/>
        </w:rPr>
        <w:t>unzipped</w:t>
      </w:r>
      <w:r w:rsidRPr="00960BBA">
        <w:rPr>
          <w:lang w:val="en-IN"/>
        </w:rPr>
        <w:t>, and the images are ready for processing.</w:t>
      </w:r>
    </w:p>
    <w:p w:rsidR="00511519" w:rsidRPr="00960BBA" w:rsidRDefault="00511519" w:rsidP="00511519">
      <w:pPr>
        <w:rPr>
          <w:b/>
          <w:bCs/>
          <w:lang w:val="en-IN"/>
        </w:rPr>
      </w:pPr>
      <w:r w:rsidRPr="00960BBA">
        <w:rPr>
          <w:b/>
          <w:bCs/>
          <w:lang w:val="en-IN"/>
        </w:rPr>
        <w:t>4. Image Processing &amp; Augmentation</w:t>
      </w:r>
    </w:p>
    <w:p w:rsidR="00511519" w:rsidRPr="00960BBA" w:rsidRDefault="00511519" w:rsidP="00511519">
      <w:pPr>
        <w:rPr>
          <w:lang w:val="en-IN"/>
        </w:rPr>
      </w:pPr>
      <w:r w:rsidRPr="00960BBA">
        <w:rPr>
          <w:lang w:val="en-IN"/>
        </w:rPr>
        <w:t xml:space="preserve">AI models learn better when they have </w:t>
      </w:r>
      <w:r w:rsidRPr="00960BBA">
        <w:rPr>
          <w:b/>
          <w:bCs/>
          <w:lang w:val="en-IN"/>
        </w:rPr>
        <w:t>varied examples</w:t>
      </w:r>
      <w:r w:rsidRPr="00960BBA">
        <w:rPr>
          <w:lang w:val="en-IN"/>
        </w:rPr>
        <w:t xml:space="preserve"> of images.</w:t>
      </w:r>
    </w:p>
    <w:p w:rsidR="00511519" w:rsidRPr="00960BBA" w:rsidRDefault="00511519" w:rsidP="00511519">
      <w:pPr>
        <w:numPr>
          <w:ilvl w:val="0"/>
          <w:numId w:val="16"/>
        </w:numPr>
        <w:rPr>
          <w:lang w:val="en-IN"/>
        </w:rPr>
      </w:pPr>
      <w:r w:rsidRPr="00960BBA">
        <w:rPr>
          <w:lang w:val="en-IN"/>
        </w:rPr>
        <w:t xml:space="preserve">We apply changes to our pictures such as </w:t>
      </w:r>
      <w:r w:rsidRPr="00960BBA">
        <w:rPr>
          <w:b/>
          <w:bCs/>
          <w:lang w:val="en-IN"/>
        </w:rPr>
        <w:t>rotation, flipping, changing brightness, and zooming</w:t>
      </w:r>
      <w:r w:rsidRPr="00960BBA">
        <w:rPr>
          <w:lang w:val="en-IN"/>
        </w:rPr>
        <w:t>.</w:t>
      </w:r>
    </w:p>
    <w:p w:rsidR="00511519" w:rsidRPr="00960BBA" w:rsidRDefault="00511519" w:rsidP="00511519">
      <w:pPr>
        <w:numPr>
          <w:ilvl w:val="0"/>
          <w:numId w:val="16"/>
        </w:numPr>
        <w:rPr>
          <w:lang w:val="en-IN"/>
        </w:rPr>
      </w:pPr>
      <w:r w:rsidRPr="00960BBA">
        <w:rPr>
          <w:lang w:val="en-IN"/>
        </w:rPr>
        <w:t xml:space="preserve">These tweaks help the AI recognize plant diseases </w:t>
      </w:r>
      <w:r w:rsidRPr="00960BBA">
        <w:rPr>
          <w:b/>
          <w:bCs/>
          <w:lang w:val="en-IN"/>
        </w:rPr>
        <w:t>under different conditions</w:t>
      </w:r>
      <w:r w:rsidRPr="00960BBA">
        <w:rPr>
          <w:lang w:val="en-IN"/>
        </w:rPr>
        <w:t>, like poor lighting or different angles.</w:t>
      </w:r>
    </w:p>
    <w:p w:rsidR="00511519" w:rsidRPr="00960BBA" w:rsidRDefault="00511519" w:rsidP="00511519">
      <w:pPr>
        <w:rPr>
          <w:b/>
          <w:bCs/>
          <w:lang w:val="en-IN"/>
        </w:rPr>
      </w:pPr>
      <w:r w:rsidRPr="00960BBA">
        <w:rPr>
          <w:b/>
          <w:bCs/>
          <w:lang w:val="en-IN"/>
        </w:rPr>
        <w:t>5. Building the CNN Model</w:t>
      </w:r>
    </w:p>
    <w:p w:rsidR="00511519" w:rsidRPr="00960BBA" w:rsidRDefault="00511519" w:rsidP="00511519">
      <w:pPr>
        <w:rPr>
          <w:lang w:val="en-IN"/>
        </w:rPr>
      </w:pPr>
      <w:r w:rsidRPr="00960BBA">
        <w:rPr>
          <w:lang w:val="en-IN"/>
        </w:rPr>
        <w:t>Now comes the core step—</w:t>
      </w:r>
      <w:r w:rsidRPr="00960BBA">
        <w:rPr>
          <w:b/>
          <w:bCs/>
          <w:lang w:val="en-IN"/>
        </w:rPr>
        <w:t>creating the AI model!</w:t>
      </w:r>
    </w:p>
    <w:p w:rsidR="00511519" w:rsidRPr="00960BBA" w:rsidRDefault="00511519" w:rsidP="00511519">
      <w:pPr>
        <w:numPr>
          <w:ilvl w:val="0"/>
          <w:numId w:val="17"/>
        </w:numPr>
        <w:rPr>
          <w:lang w:val="en-IN"/>
        </w:rPr>
      </w:pPr>
      <w:r w:rsidRPr="00960BBA">
        <w:rPr>
          <w:lang w:val="en-IN"/>
        </w:rPr>
        <w:t xml:space="preserve">We use a </w:t>
      </w:r>
      <w:r w:rsidRPr="00960BBA">
        <w:rPr>
          <w:b/>
          <w:bCs/>
          <w:lang w:val="en-IN"/>
        </w:rPr>
        <w:t>Convolutional Neural Network (CNN)</w:t>
      </w:r>
      <w:r w:rsidRPr="00960BBA">
        <w:rPr>
          <w:lang w:val="en-IN"/>
        </w:rPr>
        <w:t>, which is excellent for recognizing patterns in images.</w:t>
      </w:r>
    </w:p>
    <w:p w:rsidR="00511519" w:rsidRPr="00960BBA" w:rsidRDefault="00511519" w:rsidP="00511519">
      <w:pPr>
        <w:numPr>
          <w:ilvl w:val="0"/>
          <w:numId w:val="17"/>
        </w:numPr>
        <w:rPr>
          <w:lang w:val="en-IN"/>
        </w:rPr>
      </w:pPr>
      <w:r w:rsidRPr="00960BBA">
        <w:rPr>
          <w:lang w:val="en-IN"/>
        </w:rPr>
        <w:t xml:space="preserve">The CNN scans plant leaves, learning differences between </w:t>
      </w:r>
      <w:r w:rsidRPr="00960BBA">
        <w:rPr>
          <w:b/>
          <w:bCs/>
          <w:lang w:val="en-IN"/>
        </w:rPr>
        <w:t>healthy</w:t>
      </w:r>
      <w:r w:rsidRPr="00960BBA">
        <w:rPr>
          <w:lang w:val="en-IN"/>
        </w:rPr>
        <w:t xml:space="preserve"> and </w:t>
      </w:r>
      <w:r w:rsidRPr="00960BBA">
        <w:rPr>
          <w:b/>
          <w:bCs/>
          <w:lang w:val="en-IN"/>
        </w:rPr>
        <w:t>diseased</w:t>
      </w:r>
      <w:r w:rsidRPr="00960BBA">
        <w:rPr>
          <w:lang w:val="en-IN"/>
        </w:rPr>
        <w:t xml:space="preserve"> plants.</w:t>
      </w:r>
    </w:p>
    <w:p w:rsidR="00511519" w:rsidRPr="00960BBA" w:rsidRDefault="00511519" w:rsidP="00511519">
      <w:pPr>
        <w:numPr>
          <w:ilvl w:val="0"/>
          <w:numId w:val="17"/>
        </w:numPr>
        <w:rPr>
          <w:lang w:val="en-IN"/>
        </w:rPr>
      </w:pPr>
      <w:r w:rsidRPr="00960BBA">
        <w:rPr>
          <w:lang w:val="en-IN"/>
        </w:rPr>
        <w:t xml:space="preserve">Over time, it improves accuracy by recognizing small details like </w:t>
      </w:r>
      <w:r w:rsidRPr="00960BBA">
        <w:rPr>
          <w:b/>
          <w:bCs/>
          <w:lang w:val="en-IN"/>
        </w:rPr>
        <w:t>spots, discoloration, or unusual shapes</w:t>
      </w:r>
      <w:r w:rsidRPr="00960BBA">
        <w:rPr>
          <w:lang w:val="en-IN"/>
        </w:rPr>
        <w:t>.</w:t>
      </w:r>
    </w:p>
    <w:p w:rsidR="00511519" w:rsidRPr="00960BBA" w:rsidRDefault="00511519" w:rsidP="00511519">
      <w:pPr>
        <w:rPr>
          <w:b/>
          <w:bCs/>
          <w:lang w:val="en-IN"/>
        </w:rPr>
      </w:pPr>
      <w:r w:rsidRPr="00960BBA">
        <w:rPr>
          <w:b/>
          <w:bCs/>
          <w:lang w:val="en-IN"/>
        </w:rPr>
        <w:t>6. Model Testing &amp; Evaluation</w:t>
      </w:r>
    </w:p>
    <w:p w:rsidR="00511519" w:rsidRPr="00960BBA" w:rsidRDefault="00511519" w:rsidP="00511519">
      <w:pPr>
        <w:rPr>
          <w:lang w:val="en-IN"/>
        </w:rPr>
      </w:pPr>
      <w:r w:rsidRPr="00960BBA">
        <w:rPr>
          <w:lang w:val="en-IN"/>
        </w:rPr>
        <w:t xml:space="preserve">Once the model is trained, we need to </w:t>
      </w:r>
      <w:r w:rsidRPr="00960BBA">
        <w:rPr>
          <w:b/>
          <w:bCs/>
          <w:lang w:val="en-IN"/>
        </w:rPr>
        <w:t>check how well it works</w:t>
      </w:r>
      <w:r w:rsidRPr="00960BBA">
        <w:rPr>
          <w:lang w:val="en-IN"/>
        </w:rPr>
        <w:t>.</w:t>
      </w:r>
    </w:p>
    <w:p w:rsidR="00511519" w:rsidRPr="00960BBA" w:rsidRDefault="00511519" w:rsidP="00511519">
      <w:pPr>
        <w:numPr>
          <w:ilvl w:val="0"/>
          <w:numId w:val="18"/>
        </w:numPr>
        <w:rPr>
          <w:lang w:val="en-IN"/>
        </w:rPr>
      </w:pPr>
      <w:r w:rsidRPr="00960BBA">
        <w:rPr>
          <w:lang w:val="en-IN"/>
        </w:rPr>
        <w:t xml:space="preserve">We give it </w:t>
      </w:r>
      <w:r w:rsidRPr="00960BBA">
        <w:rPr>
          <w:b/>
          <w:bCs/>
          <w:lang w:val="en-IN"/>
        </w:rPr>
        <w:t>new images</w:t>
      </w:r>
      <w:r w:rsidRPr="00960BBA">
        <w:rPr>
          <w:lang w:val="en-IN"/>
        </w:rPr>
        <w:t xml:space="preserve"> that it has never seen before and measure how accurately it detects diseases.</w:t>
      </w:r>
    </w:p>
    <w:p w:rsidR="00511519" w:rsidRPr="00960BBA" w:rsidRDefault="00511519" w:rsidP="00511519">
      <w:pPr>
        <w:numPr>
          <w:ilvl w:val="0"/>
          <w:numId w:val="18"/>
        </w:numPr>
        <w:rPr>
          <w:lang w:val="en-IN"/>
        </w:rPr>
      </w:pPr>
      <w:r w:rsidRPr="00960BBA">
        <w:rPr>
          <w:lang w:val="en-IN"/>
        </w:rPr>
        <w:t xml:space="preserve">We evaluate performance using methods like </w:t>
      </w:r>
      <w:r w:rsidRPr="00960BBA">
        <w:rPr>
          <w:b/>
          <w:bCs/>
          <w:lang w:val="en-IN"/>
        </w:rPr>
        <w:t>accuracy percentage, precision, recall, and confusion matrix</w:t>
      </w:r>
      <w:r w:rsidRPr="00960BBA">
        <w:rPr>
          <w:lang w:val="en-IN"/>
        </w:rPr>
        <w:t>.</w:t>
      </w:r>
    </w:p>
    <w:p w:rsidR="00511519" w:rsidRPr="00960BBA" w:rsidRDefault="00511519" w:rsidP="00511519">
      <w:pPr>
        <w:numPr>
          <w:ilvl w:val="0"/>
          <w:numId w:val="18"/>
        </w:numPr>
        <w:rPr>
          <w:lang w:val="en-IN"/>
        </w:rPr>
      </w:pPr>
      <w:r w:rsidRPr="00960BBA">
        <w:rPr>
          <w:lang w:val="en-IN"/>
        </w:rPr>
        <w:t xml:space="preserve">If the model makes mistakes, we </w:t>
      </w:r>
      <w:r w:rsidRPr="00960BBA">
        <w:rPr>
          <w:b/>
          <w:bCs/>
          <w:lang w:val="en-IN"/>
        </w:rPr>
        <w:t>fine-tune it</w:t>
      </w:r>
      <w:r w:rsidRPr="00960BBA">
        <w:rPr>
          <w:lang w:val="en-IN"/>
        </w:rPr>
        <w:t xml:space="preserve"> by adjusting its learning parameters.</w:t>
      </w:r>
    </w:p>
    <w:p w:rsidR="00511519" w:rsidRPr="00960BBA" w:rsidRDefault="00511519" w:rsidP="00511519">
      <w:pPr>
        <w:rPr>
          <w:b/>
          <w:bCs/>
          <w:lang w:val="en-IN"/>
        </w:rPr>
      </w:pPr>
      <w:r w:rsidRPr="00960BBA">
        <w:rPr>
          <w:b/>
          <w:bCs/>
          <w:lang w:val="en-IN"/>
        </w:rPr>
        <w:t>7. Deployment (Future Work)</w:t>
      </w:r>
    </w:p>
    <w:p w:rsidR="00511519" w:rsidRPr="00960BBA" w:rsidRDefault="00511519" w:rsidP="00511519">
      <w:pPr>
        <w:rPr>
          <w:lang w:val="en-IN"/>
        </w:rPr>
      </w:pPr>
      <w:r w:rsidRPr="00960BBA">
        <w:rPr>
          <w:lang w:val="en-IN"/>
        </w:rPr>
        <w:t xml:space="preserve">Once we have a working AI model, the next step is to make it </w:t>
      </w:r>
      <w:r w:rsidRPr="00960BBA">
        <w:rPr>
          <w:b/>
          <w:bCs/>
          <w:lang w:val="en-IN"/>
        </w:rPr>
        <w:t>easy for farmers to use</w:t>
      </w:r>
      <w:r w:rsidRPr="00960BBA">
        <w:rPr>
          <w:lang w:val="en-IN"/>
        </w:rPr>
        <w:t>.</w:t>
      </w:r>
    </w:p>
    <w:p w:rsidR="00511519" w:rsidRPr="00960BBA" w:rsidRDefault="00511519" w:rsidP="00511519">
      <w:pPr>
        <w:numPr>
          <w:ilvl w:val="0"/>
          <w:numId w:val="19"/>
        </w:numPr>
        <w:rPr>
          <w:lang w:val="en-IN"/>
        </w:rPr>
      </w:pPr>
      <w:r w:rsidRPr="00960BBA">
        <w:rPr>
          <w:b/>
          <w:bCs/>
          <w:lang w:val="en-IN"/>
        </w:rPr>
        <w:t>Mobile App or Website</w:t>
      </w:r>
      <w:r w:rsidRPr="00960BBA">
        <w:rPr>
          <w:lang w:val="en-IN"/>
        </w:rPr>
        <w:t xml:space="preserve"> – Farmers can upload a picture, and the AI will instantly tell them if their plant is sick.</w:t>
      </w:r>
    </w:p>
    <w:p w:rsidR="00511519" w:rsidRPr="00960BBA" w:rsidRDefault="00511519" w:rsidP="00511519">
      <w:pPr>
        <w:numPr>
          <w:ilvl w:val="0"/>
          <w:numId w:val="19"/>
        </w:numPr>
        <w:rPr>
          <w:lang w:val="en-IN"/>
        </w:rPr>
      </w:pPr>
      <w:r w:rsidRPr="00960BBA">
        <w:rPr>
          <w:b/>
          <w:bCs/>
          <w:lang w:val="en-IN"/>
        </w:rPr>
        <w:t>Drone Integration</w:t>
      </w:r>
      <w:r w:rsidRPr="00960BBA">
        <w:rPr>
          <w:lang w:val="en-IN"/>
        </w:rPr>
        <w:t xml:space="preserve"> – In the future, drones could scan entire farms and detect diseases from above.</w:t>
      </w:r>
    </w:p>
    <w:p w:rsidR="00511519" w:rsidRPr="00960BBA" w:rsidRDefault="00511519" w:rsidP="00511519">
      <w:pPr>
        <w:numPr>
          <w:ilvl w:val="0"/>
          <w:numId w:val="19"/>
        </w:numPr>
        <w:rPr>
          <w:lang w:val="en-IN"/>
        </w:rPr>
      </w:pPr>
      <w:r w:rsidRPr="00960BBA">
        <w:rPr>
          <w:b/>
          <w:bCs/>
          <w:lang w:val="en-IN"/>
        </w:rPr>
        <w:t>Predictive Analysis</w:t>
      </w:r>
      <w:r w:rsidRPr="00960BBA">
        <w:rPr>
          <w:lang w:val="en-IN"/>
        </w:rPr>
        <w:t xml:space="preserve"> – AI can </w:t>
      </w:r>
      <w:proofErr w:type="spellStart"/>
      <w:r w:rsidRPr="00960BBA">
        <w:rPr>
          <w:lang w:val="en-IN"/>
        </w:rPr>
        <w:t>analyze</w:t>
      </w:r>
      <w:proofErr w:type="spellEnd"/>
      <w:r w:rsidRPr="00960BBA">
        <w:rPr>
          <w:lang w:val="en-IN"/>
        </w:rPr>
        <w:t xml:space="preserve"> weather data and soil conditions to </w:t>
      </w:r>
      <w:r w:rsidRPr="00960BBA">
        <w:rPr>
          <w:b/>
          <w:bCs/>
          <w:lang w:val="en-IN"/>
        </w:rPr>
        <w:t>predict</w:t>
      </w:r>
      <w:r w:rsidRPr="00960BBA">
        <w:rPr>
          <w:lang w:val="en-IN"/>
        </w:rPr>
        <w:t xml:space="preserve"> disease outbreaks before they happen.</w:t>
      </w:r>
    </w:p>
    <w:p w:rsidR="00511519" w:rsidRPr="00960BBA" w:rsidRDefault="00511519" w:rsidP="00511519">
      <w:pPr>
        <w:rPr>
          <w:b/>
          <w:bCs/>
          <w:lang w:val="en-IN"/>
        </w:rPr>
      </w:pPr>
      <w:r w:rsidRPr="00960BBA">
        <w:rPr>
          <w:b/>
          <w:bCs/>
          <w:lang w:val="en-IN"/>
        </w:rPr>
        <w:t>Final Thoughts</w:t>
      </w:r>
    </w:p>
    <w:p w:rsidR="00511519" w:rsidRPr="00960BBA" w:rsidRDefault="00511519" w:rsidP="00511519">
      <w:pPr>
        <w:rPr>
          <w:lang w:val="en-IN"/>
        </w:rPr>
      </w:pPr>
      <w:r w:rsidRPr="00960BBA">
        <w:rPr>
          <w:lang w:val="en-IN"/>
        </w:rPr>
        <w:t xml:space="preserve">This step-by-step pipeline helps farmers detect plant diseases </w:t>
      </w:r>
      <w:r w:rsidRPr="00960BBA">
        <w:rPr>
          <w:b/>
          <w:bCs/>
          <w:lang w:val="en-IN"/>
        </w:rPr>
        <w:t>quickly and easily</w:t>
      </w:r>
      <w:r w:rsidRPr="00960BBA">
        <w:rPr>
          <w:lang w:val="en-IN"/>
        </w:rPr>
        <w:t xml:space="preserve"> using AI. Early detection leads to </w:t>
      </w:r>
      <w:r w:rsidRPr="00960BBA">
        <w:rPr>
          <w:b/>
          <w:bCs/>
          <w:lang w:val="en-IN"/>
        </w:rPr>
        <w:t>healthier crops, better yields, and fewer losses</w:t>
      </w:r>
      <w:r w:rsidRPr="00960BBA">
        <w:rPr>
          <w:lang w:val="en-IN"/>
        </w:rPr>
        <w:t>.</w:t>
      </w:r>
    </w:p>
    <w:p w:rsidR="00511519" w:rsidRDefault="00511519"/>
    <w:p w:rsidR="00D53E5E" w:rsidRDefault="00000000">
      <w:pPr>
        <w:pStyle w:val="Heading1"/>
      </w:pPr>
      <w:r>
        <w:t>Pipeline Diagram from Lecture</w:t>
      </w:r>
    </w:p>
    <w:p w:rsidR="00D53E5E" w:rsidRDefault="00000000">
      <w:r>
        <w:t>Here are diagrams shared in class showing the steps we will follow:</w:t>
      </w:r>
    </w:p>
    <w:p w:rsidR="00D53E5E" w:rsidRDefault="00000000">
      <w:r>
        <w:rPr>
          <w:noProof/>
        </w:rPr>
        <w:drawing>
          <wp:inline distT="0" distB="0" distL="0" distR="0">
            <wp:extent cx="5029200" cy="3119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339f3c-0633-4cb1-9550-edc21abd29c5.png"/>
                    <pic:cNvPicPr/>
                  </pic:nvPicPr>
                  <pic:blipFill>
                    <a:blip r:embed="rId6"/>
                    <a:stretch>
                      <a:fillRect/>
                    </a:stretch>
                  </pic:blipFill>
                  <pic:spPr>
                    <a:xfrm>
                      <a:off x="0" y="0"/>
                      <a:ext cx="5029200" cy="3119071"/>
                    </a:xfrm>
                    <a:prstGeom prst="rect">
                      <a:avLst/>
                    </a:prstGeom>
                  </pic:spPr>
                </pic:pic>
              </a:graphicData>
            </a:graphic>
          </wp:inline>
        </w:drawing>
      </w:r>
    </w:p>
    <w:p w:rsidR="00D53E5E" w:rsidRDefault="00000000">
      <w:r>
        <w:rPr>
          <w:noProof/>
        </w:rPr>
        <w:drawing>
          <wp:inline distT="0" distB="0" distL="0" distR="0">
            <wp:extent cx="5029200" cy="21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684869-a2ed-4acb-b425-b4c49590eb3f.png"/>
                    <pic:cNvPicPr/>
                  </pic:nvPicPr>
                  <pic:blipFill>
                    <a:blip r:embed="rId7"/>
                    <a:stretch>
                      <a:fillRect/>
                    </a:stretch>
                  </pic:blipFill>
                  <pic:spPr>
                    <a:xfrm>
                      <a:off x="0" y="0"/>
                      <a:ext cx="5029200" cy="2175460"/>
                    </a:xfrm>
                    <a:prstGeom prst="rect">
                      <a:avLst/>
                    </a:prstGeom>
                  </pic:spPr>
                </pic:pic>
              </a:graphicData>
            </a:graphic>
          </wp:inline>
        </w:drawing>
      </w:r>
    </w:p>
    <w:sectPr w:rsidR="00D53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51D92"/>
    <w:multiLevelType w:val="multilevel"/>
    <w:tmpl w:val="62C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61D2C"/>
    <w:multiLevelType w:val="multilevel"/>
    <w:tmpl w:val="8B8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F4C52"/>
    <w:multiLevelType w:val="multilevel"/>
    <w:tmpl w:val="547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36EF"/>
    <w:multiLevelType w:val="multilevel"/>
    <w:tmpl w:val="4DF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E1323"/>
    <w:multiLevelType w:val="multilevel"/>
    <w:tmpl w:val="D0A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D4CB3"/>
    <w:multiLevelType w:val="multilevel"/>
    <w:tmpl w:val="59FA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96BE7"/>
    <w:multiLevelType w:val="multilevel"/>
    <w:tmpl w:val="8C6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602F6"/>
    <w:multiLevelType w:val="multilevel"/>
    <w:tmpl w:val="9AC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E4681"/>
    <w:multiLevelType w:val="multilevel"/>
    <w:tmpl w:val="F05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D584D"/>
    <w:multiLevelType w:val="multilevel"/>
    <w:tmpl w:val="B7CE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103521">
    <w:abstractNumId w:val="8"/>
  </w:num>
  <w:num w:numId="2" w16cid:durableId="1103695544">
    <w:abstractNumId w:val="6"/>
  </w:num>
  <w:num w:numId="3" w16cid:durableId="571307687">
    <w:abstractNumId w:val="5"/>
  </w:num>
  <w:num w:numId="4" w16cid:durableId="1573151280">
    <w:abstractNumId w:val="4"/>
  </w:num>
  <w:num w:numId="5" w16cid:durableId="140847722">
    <w:abstractNumId w:val="7"/>
  </w:num>
  <w:num w:numId="6" w16cid:durableId="1040133091">
    <w:abstractNumId w:val="3"/>
  </w:num>
  <w:num w:numId="7" w16cid:durableId="771363124">
    <w:abstractNumId w:val="2"/>
  </w:num>
  <w:num w:numId="8" w16cid:durableId="1979796658">
    <w:abstractNumId w:val="1"/>
  </w:num>
  <w:num w:numId="9" w16cid:durableId="1532525253">
    <w:abstractNumId w:val="0"/>
  </w:num>
  <w:num w:numId="10" w16cid:durableId="1179344408">
    <w:abstractNumId w:val="14"/>
  </w:num>
  <w:num w:numId="11" w16cid:durableId="55670459">
    <w:abstractNumId w:val="9"/>
  </w:num>
  <w:num w:numId="12" w16cid:durableId="1455557197">
    <w:abstractNumId w:val="13"/>
  </w:num>
  <w:num w:numId="13" w16cid:durableId="1495222727">
    <w:abstractNumId w:val="17"/>
  </w:num>
  <w:num w:numId="14" w16cid:durableId="1129468185">
    <w:abstractNumId w:val="11"/>
  </w:num>
  <w:num w:numId="15" w16cid:durableId="1459450507">
    <w:abstractNumId w:val="18"/>
  </w:num>
  <w:num w:numId="16" w16cid:durableId="1473136221">
    <w:abstractNumId w:val="10"/>
  </w:num>
  <w:num w:numId="17" w16cid:durableId="1290697545">
    <w:abstractNumId w:val="12"/>
  </w:num>
  <w:num w:numId="18" w16cid:durableId="2073695214">
    <w:abstractNumId w:val="16"/>
  </w:num>
  <w:num w:numId="19" w16cid:durableId="1839348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519"/>
    <w:rsid w:val="00936B7D"/>
    <w:rsid w:val="00AA1D8D"/>
    <w:rsid w:val="00B47730"/>
    <w:rsid w:val="00CB0664"/>
    <w:rsid w:val="00D53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1805F"/>
  <w14:defaultImageDpi w14:val="300"/>
  <w15:docId w15:val="{247565C3-EDF7-4D56-ACC5-7DE8FCB5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Anshu Kumar</cp:lastModifiedBy>
  <cp:revision>2</cp:revision>
  <dcterms:created xsi:type="dcterms:W3CDTF">2013-12-23T23:15:00Z</dcterms:created>
  <dcterms:modified xsi:type="dcterms:W3CDTF">2025-05-02T17:18:00Z</dcterms:modified>
  <cp:category/>
</cp:coreProperties>
</file>